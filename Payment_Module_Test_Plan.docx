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Plan: Payment Module</w:t>
      </w:r>
    </w:p>
    <w:p>
      <w:pPr>
        <w:pStyle w:val="Heading2"/>
      </w:pPr>
      <w:r>
        <w:t>Overview</w:t>
      </w:r>
    </w:p>
    <w:p>
      <w:r>
        <w:t>The test plan outlines the strategy and scope for testing the Payment Module in the UNITY Payment system, which integrates with Biller Aggregator. The testing approach follows a hybrid Agile-Waterfall methodology to ensure thorough and iterative validation across all levels of the software development lifecycle.</w:t>
      </w:r>
    </w:p>
    <w:p>
      <w:pPr>
        <w:pStyle w:val="Heading2"/>
      </w:pPr>
      <w:r>
        <w:t>Scope</w:t>
      </w:r>
    </w:p>
    <w:p>
      <w:r>
        <w:t>- Standing Order Registration and Execution</w:t>
      </w:r>
    </w:p>
    <w:p>
      <w:r>
        <w:t>- Biller Aggregator Integration</w:t>
      </w:r>
    </w:p>
    <w:p>
      <w:r>
        <w:t>- Account Validation and Fund Handling</w:t>
      </w:r>
    </w:p>
    <w:p>
      <w:r>
        <w:t>- Fee and Charge Calculations</w:t>
      </w:r>
    </w:p>
    <w:p>
      <w:r>
        <w:t>- Notification System (ENS)</w:t>
      </w:r>
    </w:p>
    <w:p>
      <w:r>
        <w:t>- Reporting and Reconciliation</w:t>
      </w:r>
    </w:p>
    <w:p>
      <w:pPr>
        <w:pStyle w:val="Heading2"/>
      </w:pPr>
      <w:r>
        <w:t>Test Types &amp; Strategy</w:t>
      </w:r>
    </w:p>
    <w:p>
      <w:r>
        <w:t>1. Unit Test</w:t>
      </w:r>
    </w:p>
    <w:p>
      <w:r>
        <w:t>- Objective: Validate individual components and functions.</w:t>
      </w:r>
    </w:p>
    <w:p>
      <w:r>
        <w:t>- Responsibility: Developers</w:t>
      </w:r>
    </w:p>
    <w:p>
      <w:r>
        <w:t>- Tools: JUnit/TestNG, Postman (unit level API validation), Mock services</w:t>
      </w:r>
    </w:p>
    <w:p>
      <w:r>
        <w:t>- Coverage:</w:t>
      </w:r>
    </w:p>
    <w:p>
      <w:r>
        <w:t xml:space="preserve">  - Account format validation</w:t>
      </w:r>
    </w:p>
    <w:p>
      <w:r>
        <w:t xml:space="preserve">  - Charge fee calculation</w:t>
      </w:r>
    </w:p>
    <w:p>
      <w:r>
        <w:t xml:space="preserve">  - Date logic handling (Start/Due Date)</w:t>
      </w:r>
    </w:p>
    <w:p>
      <w:r>
        <w:t xml:space="preserve">  - Utility methods (e.g., currency conversions)</w:t>
      </w:r>
    </w:p>
    <w:p>
      <w:pPr>
        <w:pStyle w:val="Heading2"/>
      </w:pPr>
      <w:r>
        <w:t>Integration Test - By Sprint</w:t>
      </w:r>
    </w:p>
    <w:p>
      <w:r>
        <w:t>- Objective: Validate integrated features developed per sprint.</w:t>
      </w:r>
    </w:p>
    <w:p>
      <w:r>
        <w:t>- Responsibility: QA team</w:t>
      </w:r>
    </w:p>
    <w:p>
      <w:r>
        <w:t>- Approach:</w:t>
      </w:r>
    </w:p>
    <w:p>
      <w:r>
        <w:t xml:space="preserve">  - Story-by-story validation</w:t>
      </w:r>
    </w:p>
    <w:p>
      <w:r>
        <w:t xml:space="preserve">  - Manual + automation regression</w:t>
      </w:r>
    </w:p>
    <w:p>
      <w:r>
        <w:t xml:space="preserve">  - Functional + boundary validation</w:t>
      </w:r>
    </w:p>
    <w:p>
      <w:pPr>
        <w:pStyle w:val="Heading2"/>
      </w:pPr>
      <w:r>
        <w:t>Integration Test A (Standalone)</w:t>
      </w:r>
    </w:p>
    <w:p>
      <w:r>
        <w:t>- Objective: Validate the Payment Module in isolation using mock/stubbed external systems.</w:t>
      </w:r>
    </w:p>
    <w:p>
      <w:r>
        <w:t>- Tools: SoapUI/Postman, Mock Server</w:t>
      </w:r>
    </w:p>
    <w:p>
      <w:r>
        <w:t>- Coverage:</w:t>
      </w:r>
    </w:p>
    <w:p>
      <w:r>
        <w:t xml:space="preserve">  - Inquiry Billing with simulated Biller response</w:t>
      </w:r>
    </w:p>
    <w:p>
      <w:r>
        <w:t xml:space="preserve">  - Submit Standing Order to local DB</w:t>
      </w:r>
    </w:p>
    <w:p>
      <w:r>
        <w:t xml:space="preserve">  - Account status validation (inactive, frozen, etc.)</w:t>
      </w:r>
    </w:p>
    <w:p>
      <w:r>
        <w:t xml:space="preserve">  - Retry mechanism without full system</w:t>
      </w:r>
    </w:p>
    <w:p>
      <w:pPr>
        <w:pStyle w:val="Heading2"/>
      </w:pPr>
      <w:r>
        <w:t>Integration Test B (End-to-End)</w:t>
      </w:r>
    </w:p>
    <w:p>
      <w:r>
        <w:t>- Objective: Validate Payment Module working with actual upstream/downstream systems.</w:t>
      </w:r>
    </w:p>
    <w:p>
      <w:r>
        <w:t>- Environment: Staging / UAT</w:t>
      </w:r>
    </w:p>
    <w:p>
      <w:r>
        <w:t>- Coverage:</w:t>
      </w:r>
    </w:p>
    <w:p>
      <w:r>
        <w:t xml:space="preserve">  - Full flow from SO registration to transaction creation</w:t>
      </w:r>
    </w:p>
    <w:p>
      <w:r>
        <w:t xml:space="preserve">  - API to Biller Aggregator communication</w:t>
      </w:r>
    </w:p>
    <w:p>
      <w:r>
        <w:t xml:space="preserve">  - Charge and principal debit from respective accounts</w:t>
      </w:r>
    </w:p>
    <w:p>
      <w:r>
        <w:t xml:space="preserve">  - Reconciliation data match</w:t>
      </w:r>
    </w:p>
    <w:p>
      <w:r>
        <w:t xml:space="preserve">  - MT940 / CAMT053 narrative validation</w:t>
      </w:r>
    </w:p>
    <w:p>
      <w:r>
        <w:t xml:space="preserve">  - OVS interaction (hold/booking/release)</w:t>
      </w:r>
    </w:p>
    <w:p>
      <w:pPr>
        <w:pStyle w:val="Heading2"/>
      </w:pPr>
      <w:r>
        <w:t>Non-Functional Tests</w:t>
      </w:r>
    </w:p>
    <w:p>
      <w:r>
        <w:t>- Performance Testing</w:t>
      </w:r>
    </w:p>
    <w:p>
      <w:r>
        <w:t xml:space="preserve">  - Load test for Submit SO, Inquiry Billing APIs</w:t>
      </w:r>
    </w:p>
    <w:p>
      <w:r>
        <w:t xml:space="preserve">  - Concurrent SO submissions</w:t>
      </w:r>
    </w:p>
    <w:p>
      <w:r>
        <w:t xml:space="preserve">  - Bulk Export and Report generation</w:t>
      </w:r>
    </w:p>
    <w:p>
      <w:r>
        <w:t>- Security Testing</w:t>
      </w:r>
    </w:p>
    <w:p>
      <w:r>
        <w:t xml:space="preserve">  - Role-based access control (Maker/Checker)</w:t>
      </w:r>
    </w:p>
    <w:p>
      <w:r>
        <w:t xml:space="preserve">  - Data masking/encryption (if applicable)</w:t>
      </w:r>
    </w:p>
    <w:p>
      <w:r>
        <w:t xml:space="preserve">  - Input sanitization (prevent injections)</w:t>
      </w:r>
    </w:p>
    <w:p>
      <w:r>
        <w:t>- System Recovery</w:t>
      </w:r>
    </w:p>
    <w:p>
      <w:r>
        <w:t xml:space="preserve">  - BCP test: cut connectivity mid-process</w:t>
      </w:r>
    </w:p>
    <w:p>
      <w:r>
        <w:t xml:space="preserve">  - Auto retry validation</w:t>
      </w:r>
    </w:p>
    <w:p>
      <w:r>
        <w:t xml:space="preserve">  - Error logging and alerting</w:t>
      </w:r>
    </w:p>
    <w:p>
      <w:pPr>
        <w:pStyle w:val="Heading2"/>
      </w:pPr>
      <w:r>
        <w:t>Entry &amp; Exit Criteria</w:t>
      </w:r>
    </w:p>
    <w:p>
      <w:r>
        <w:t>Entry Criteria:</w:t>
      </w:r>
    </w:p>
    <w:p>
      <w:r>
        <w:t>- Requirements are signed off</w:t>
      </w:r>
    </w:p>
    <w:p>
      <w:r>
        <w:t>- Test environment ready</w:t>
      </w:r>
    </w:p>
    <w:p>
      <w:r>
        <w:t>- Unit tests completed</w:t>
      </w:r>
    </w:p>
    <w:p/>
    <w:p>
      <w:r>
        <w:t>Exit Criteria:</w:t>
      </w:r>
    </w:p>
    <w:p>
      <w:r>
        <w:t>- All critical test cases passed</w:t>
      </w:r>
    </w:p>
    <w:p>
      <w:r>
        <w:t>- No high-severity defects open</w:t>
      </w:r>
    </w:p>
    <w:p>
      <w:r>
        <w:t>- Test report reviewed and signed off</w:t>
      </w:r>
    </w:p>
    <w:p>
      <w:pPr>
        <w:pStyle w:val="Heading2"/>
      </w:pPr>
      <w:r>
        <w:t>Tools &amp; Environment</w:t>
      </w:r>
    </w:p>
    <w:p>
      <w:r>
        <w:t>- Test Management: JIRA, XRay / Zephyr</w:t>
      </w:r>
    </w:p>
    <w:p>
      <w:r>
        <w:t>- Automation: Selenium, JMeter, Postman</w:t>
      </w:r>
    </w:p>
    <w:p>
      <w:r>
        <w:t>- Reporting: Excel, Allure Reports</w:t>
      </w:r>
    </w:p>
    <w:p>
      <w:r>
        <w:t>- Test Data: SQL scripts + synthetic data loader</w:t>
      </w:r>
    </w:p>
    <w:p>
      <w:pPr>
        <w:pStyle w:val="Heading2"/>
      </w:pPr>
      <w:r>
        <w:t>Deliverables</w:t>
      </w:r>
    </w:p>
    <w:p>
      <w:r>
        <w:t>- Test Plan Document</w:t>
      </w:r>
    </w:p>
    <w:p>
      <w:r>
        <w:t>- Test Scenarios &amp; Cases (Excel)</w:t>
      </w:r>
    </w:p>
    <w:p>
      <w:r>
        <w:t>- Test Summary Report</w:t>
      </w:r>
    </w:p>
    <w:p>
      <w:r>
        <w:t>- Defect Log</w:t>
      </w:r>
    </w:p>
    <w:p>
      <w:r>
        <w:t>- Performance Report</w:t>
      </w:r>
    </w:p>
    <w:p>
      <w:pPr>
        <w:pStyle w:val="Heading2"/>
      </w:pPr>
      <w:r>
        <w:t>Risk &amp; Mitigation</w:t>
      </w:r>
    </w:p>
    <w:p>
      <w:r>
        <w:t>| Risk | Mitigation |</w:t>
      </w:r>
    </w:p>
    <w:p>
      <w:r>
        <w:t>|------|------------|</w:t>
      </w:r>
    </w:p>
    <w:p>
      <w:r>
        <w:t>| API changes from Biller Aggregator | Close coordination with vendor, contract-based schemas |</w:t>
      </w:r>
    </w:p>
    <w:p>
      <w:r>
        <w:t>| Late environment readiness | Use of mocks for early testing |</w:t>
      </w:r>
    </w:p>
    <w:p>
      <w:r>
        <w:t>| Volume spikes | Load test with production-like data |</w:t>
      </w:r>
    </w:p>
    <w:p>
      <w:r>
        <w:t>| Data loss during retries | Implement idempotency and transaction logs |</w:t>
      </w:r>
    </w:p>
    <w:p>
      <w:pPr>
        <w:pStyle w:val="Heading2"/>
      </w:pPr>
      <w:r>
        <w:t>Timeline &amp; Schedule</w:t>
      </w:r>
    </w:p>
    <w:p>
      <w:r>
        <w:t>- Unit Testing: Sprint-based</w:t>
      </w:r>
    </w:p>
    <w:p>
      <w:r>
        <w:t>- Integration A: Sprint-based after unit</w:t>
      </w:r>
    </w:p>
    <w:p>
      <w:r>
        <w:t>- Integration B: Post-feature freeze (2 weeks)</w:t>
      </w:r>
    </w:p>
    <w:p>
      <w:r>
        <w:t>- Non-Functional: Post-stable functional sign-off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